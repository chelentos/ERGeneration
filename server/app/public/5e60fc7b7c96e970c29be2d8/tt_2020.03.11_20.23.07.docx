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Техническое задание</w:t>
      </w:r>
    </w:p>
    <w:p>
      <w:pPr>
        <w:pStyle w:val="Heading1"/>
      </w:pPr>
      <w:r>
        <w:t>Функциональные требования</w:t>
      </w:r>
    </w:p>
    <w:p>
      <w:pPr>
        <w:pStyle w:val="ListNumber"/>
      </w:pPr>
      <w:r>
        <w:t>В архиве хранятся документы.</w:t>
      </w:r>
    </w:p>
    <w:p>
      <w:pPr>
        <w:pStyle w:val="ListNumber"/>
      </w:pPr>
      <w:r>
        <w:t xml:space="preserve"> Документы есть название его автор.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